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Release Management Document</w:t>
      </w:r>
    </w:p>
    <w:p>
      <w:r>
        <w:t>Project Name: Client WebApp</w:t>
      </w:r>
    </w:p>
    <w:p>
      <w:r>
        <w:t>Version: tvapp/v1.104.0-rc.1</w:t>
      </w:r>
    </w:p>
    <w:p>
      <w:r>
        <w:t>Release Date: 2025-06-23</w:t>
      </w:r>
    </w:p>
    <w:p>
      <w:r>
        <w:t>Prepared By: Yoseph Benchimol</w:t>
      </w:r>
    </w:p>
    <w:p/>
    <w:p>
      <w:pPr>
        <w:pStyle w:val="Heading2"/>
      </w:pPr>
      <w:r>
        <w:t>1. Summary of Changes</w:t>
      </w:r>
    </w:p>
    <w:p>
      <w:pPr/>
      <w:r>
        <w:t>📌 **Summary** — You didn't provide any items for translation. please provide the list of items you want translated.</w:t>
      </w:r>
    </w:p>
    <w:p/>
    <w:p>
      <w:pPr>
        <w:pStyle w:val="Heading2"/>
      </w:pPr>
      <w:r>
        <w:t>2. Detailed Release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[WEBTV-9488] force reload after token refresh ([#10635](https://github.com/televisa-univision/client-web/issues/10635)) ([6718f06](https://github.com/televisa-univision/client-web/commit/6718f0693f622b9ba1d396fa90fd764f77df22f7))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[WEBTV-9488] reload page after refresh token ([#10598](https://github.com/televisa-univision/client-web/issues/10598)) ([5b4b60c](https://github.com/televisa-univision/client-web/commit/5b4b60c063317096c7a332259c75e19c3155a448))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[WEBTV-9630] adding cookie domain in localhost ([#10588](https://github.com/televisa-univision/client-web/issues/10588)) ([059ceb3](https://github.com/televisa-univision/client-web/commit/059ceb33297630575a6574882005ee7ba91d7f54))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[WEBTV-9663] remove cookie after logout ([#10586](https://github.com/televisa-univision/client-web/issues/10586)) ([a51d0ec](https://github.com/televisa-univision/client-web/commit/a51d0ecf44a338bad7e5ca7497f273d10038a2f0))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[WEBTV-9699] ¿No tienes cuenta? Crear una button is not working on Login page ([#10609](https://github.com/televisa-univision/client-web/issues/10609)) ([987ef87](https://github.com/televisa-univision/client-web/commit/987ef87edf31fafd0a89a75fe0e4800e8c64edd2))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[WEBTV-9700] Add split screen validation in paywall handler and add vanity URL ([#10625](https://github.com/televisa-univision/client-web/issues/10625)) ([9ac83f2](https://github.com/televisa-univision/client-web/commit/9ac83f2e54f70c4c2ce61c81006d7870827b5c9a))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[WEBTV-9700][WEBTV-9699] Add split screen validation in paywall, 'crear una' button is not working and add vanity URL ([#10634](https://github.com/televisa-univision/client-web/issues/10634)) ([c2d2b03](https://github.com/televisa-univision/client-web/commit/c2d2b0382f3e33e6b088a61b2e3e0e3bf6d587c7))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[WEBTV-9708] Disabling subdomain cookies ([#10606](https://github.com/televisa-univision/client-web/issues/10606)) ([85bec83](https://github.com/televisa-univision/client-web/commit/85bec833f81aab8fe552504044e4b7e0e05ea1b6))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[WEBTV-9708] Disabling subdomain cookies ([#10611](https://github.com/televisa-univision/client-web/issues/10611)) ([73e82d1](https://github.com/televisa-univision/client-web/commit/73e82d1e9c69539d7bde959cba11fceb176b682d))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 [WEBTV-9724] move to rsc fetching &amp; translation in my list section ([#10637](https://github.com/televisa-univision/client-web/issues/10637)) ([475f1ec](https://github.com/televisa-univision/client-web/commit/475f1ec140e30c981b5d2b544b364e9c89e61056))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[WEBTV-9451][WEBTV-9545] - rsc back button crear editar profile ([#10593](https://github.com/televisa-univision/client-web/issues/10593)) ([4285ca0](https://github.com/televisa-univision/client-web/commit/4285ca0f4834a17e81db72ceb513cd72989aaf4e))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[WEBTV-9544]: Handle resetProfile &amp; refreshUserInfo when creating a profile ([#10612](https://github.com/televisa-univision/client-web/issues/10612)) ([d55c172](https://github.com/televisa-univision/client-web/commit/d55c1725f5c02a32767e8f7e5e2ab5ad7fb0c456))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[WEBTV-9574] Profile Icon overlaps with "Mis Datos" Pill for AVOD users ([#10639](https://github.com/televisa-univision/client-web/issues/10639)) ([4085891](https://github.com/televisa-univision/client-web/commit/408589124adae33bddcfe3c40d221d2969bf558d))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[WEBTV-9608] -  clean up regwall Kids profile creation ([#10578](https://github.com/televisa-univision/client-web/issues/10578)) ([8c7ff2f](https://github.com/televisa-univision/client-web/commit/8c7ff2f5f932d6cd7a0ab09ebf0cd873fe2ca643))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[WEBTV-9616] implemented login v3 state machine definition ([#10585](https://github.com/televisa-univision/client-web/issues/10585)) ([12d19ad](https://github.com/televisa-univision/client-web/commit/12d19ad93e201ca8ac7fa5dfc757e6bb420ad9a8))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[WEBTV-9617] implemented iniciar-sesion pill tab for settings page ([#10602](https://github.com/televisa-univision/client-web/issues/10602)) ([c57aa7a](https://github.com/televisa-univision/client-web/commit/c57aa7a7da66df9dffa2874a231b9234420b8d83))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[WEBTV-9618] Create entry point for login page ([#10579](https://github.com/televisa-univision/client-web/issues/10579)) ([58db765](https://github.com/televisa-univision/client-web/commit/58db76557b3b13fba6329f44cae71a1e0c54bb11))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[WEBTV-9625] Make magic link component a full screen modal on top of the page ([#10582](https://github.com/televisa-univision/client-web/issues/10582)) ([fec9f85](https://github.com/televisa-univision/client-web/commit/fec9f8530c0ca8d4f9a7301527aad18f7bb173a0))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[WEBTV-9657] Remove gate isLastSearchesEnabled ([#10632](https://github.com/televisa-univision/client-web/issues/10632)) ([79a3e53](https://github.com/televisa-univision/client-web/commit/79a3e535241f785da1ceb9c12efd5e3706d679ab))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[WEBTV-9660] [CWB-14616]Remove gate fe-account_new_password_validation ([#10631](https://github.com/televisa-univision/client-web/issues/10631)) ([78a1d28](https://github.com/televisa-univision/client-web/commit/78a1d286e30fbb34c1f8472c59d5fcbb8a65ef71))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[WEBTV-9661] [CWB-1455] Remove gate fe_premium_plans_filter ([#10624](https://github.com/televisa-univision/client-web/issues/10624)) ([ec9547b](https://github.com/televisa-univision/client-web/commit/ec9547b11864cdea2941efde68d9a8f59602c347))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[WEBTV-9677] - rsc cover legacy redirects to multiprofile page ([#10608](https://github.com/televisa-univision/client-web/issues/10608)) ([28778b0](https://github.com/televisa-univision/client-web/commit/28778b0469efc61bfc7ae03244400af94ac0310c))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[WEBTV-9718] migrate create account &amp; multiprofile section to RSC  ([#10613](https://github.com/televisa-univision/client-web/issues/10613)) ([87fa225](https://github.com/televisa-univision/client-web/commit/87fa225e04e4a4c45112f8f46caf3ddd480c71da))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[WEBTV-9725] move my data to rsc ([#10626](https://github.com/televisa-univision/client-web/issues/10626)) ([5458d1c](https://github.com/televisa-univision/client-web/commit/5458d1c0b2f10ea7b063e594c1a3ace039852b0b))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[WEBTV-9726] migrate my subscription to rsc ([#10646](https://github.com/televisa-univision/client-web/issues/10646)) ([ee4b15d](https://github.com/televisa-univision/client-web/commit/ee4b15df95de8a87e48369eab132d6502e6e8517))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[WEBTV-9727]  migrate logout section to rsc ([#10648](https://github.com/televisa-univision/client-web/issues/10648)) ([cd724bf](https://github.com/televisa-univision/client-web/commit/cd724bf702f9e3e78a438a53a1fa53a380f28042))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**tvapp:** [WEBTV-9742] Set to true the FF Split screen paywall ([#10657](https://github.com/televisa-univision/client-web/issues/10657)) ([46efafc](https://github.com/televisa-univision/client-web/commit/46efafc56941f997b5f91c839d1b176429e44f1c))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[CWB-14556] [WEBTV-9662] Remove gate fe-gate_gratis_badge ([#10617](https://github.com/televisa-univision/client-web/issues/10617)) ([f9a55b9](https://github.com/televisa-univision/client-web/commit/f9a55b9152406d4ece86e2c1119fe6b17190c6d6))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[WEBTV-9399] set window.VIDAA on vidaa platform to allow appsFlyer identify ([#10607](https://github.com/televisa-univision/client-web/issues/10607)) ([a5f084c](https://github.com/televisa-univision/client-web/commit/a5f084cdf172f5e9406c4cf2ca77925951d39fef))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3. Known Issues</w:t>
      </w:r>
    </w:p>
    <w:p>
      <w:r>
        <w:t>No known issues reported in this release.</w:t>
      </w:r>
    </w:p>
    <w:p/>
    <w:p>
      <w:pPr>
        <w:pStyle w:val="Heading2"/>
      </w:pPr>
      <w:r>
        <w:t>4. Deployment Checklist</w:t>
      </w:r>
    </w:p>
    <w:p>
      <w:pPr>
        <w:pStyle w:val="ListBullet"/>
      </w:pPr>
      <w:r>
        <w:t>✅ Code merged into main branch</w:t>
      </w:r>
    </w:p>
    <w:p>
      <w:pPr>
        <w:pStyle w:val="ListBullet"/>
      </w:pPr>
      <w:r>
        <w:t>✅ Tests passed in staging</w:t>
      </w:r>
    </w:p>
    <w:p>
      <w:pPr>
        <w:pStyle w:val="ListBullet"/>
      </w:pPr>
      <w:r>
        <w:t>✅ Launch to production confirmed</w:t>
      </w:r>
    </w:p>
    <w:p/>
    <w:p>
      <w:pPr>
        <w:pStyle w:val="Heading2"/>
      </w:pPr>
      <w:r>
        <w:t>5. Stakeholders &amp; Approvals</w:t>
      </w:r>
    </w:p>
    <w:p>
      <w:pPr>
        <w:pStyle w:val="ListBullet"/>
      </w:pPr>
      <w:r>
        <w:t>- Product Owner: Juan Pérez ✅</w:t>
      </w:r>
    </w:p>
    <w:p>
      <w:pPr>
        <w:pStyle w:val="ListBullet"/>
      </w:pPr>
      <w:r>
        <w:t>- QA Lead: Ana Torres ✅</w:t>
      </w:r>
    </w:p>
    <w:p>
      <w:pPr>
        <w:pStyle w:val="ListBullet"/>
      </w:pPr>
      <w:r>
        <w:t>- DevOps: Miguel Díaz ✅</w:t>
      </w:r>
    </w:p>
    <w:p/>
    <w:p>
      <w:pPr>
        <w:pStyle w:val="Heading2"/>
      </w:pPr>
      <w:r>
        <w:t>6. Supporting Links</w:t>
      </w:r>
    </w:p>
    <w:p>
      <w:r>
        <w:t xml:space="preserve">Release en GitHub: </w:t>
      </w:r>
      <w:hyperlink r:id="rId10">
        <w:r>
          <w:rPr>
            <w:color w:val="0000FF"/>
            <w:u w:val="single"/>
          </w:rPr>
          <w:t>https://github.com/televisa-univision/client-web/releases/tag/tvapp/v1.104.0-rc.1</w:t>
        </w:r>
      </w:hyperlink>
    </w:p>
    <w:p>
      <w:r>
        <w:t xml:space="preserve">Documentación técnica: </w:t>
      </w:r>
      <w:hyperlink r:id="rId11">
        <w:r>
          <w:rPr>
            <w:color w:val="0000FF"/>
            <w:u w:val="single"/>
          </w:rPr>
          <w:t>https://confluence.televisaunivision.com/display/PROJECTDOCS</w:t>
        </w:r>
      </w:hyperlink>
    </w:p>
    <w:p>
      <w:r>
        <w:t xml:space="preserve">Jira Board: </w:t>
      </w:r>
      <w:hyperlink r:id="rId12">
        <w:r>
          <w:rPr>
            <w:color w:val="0000FF"/>
            <w:u w:val="single"/>
          </w:rPr>
          <w:t>https://televisaunivision.atlassian.net/jira/software/c/projects/CWB/boards/34</w:t>
        </w:r>
      </w:hyperlink>
    </w:p>
    <w:p/>
    <w:p>
      <w:pPr>
        <w:pStyle w:val="IntenseQuote"/>
      </w:pPr>
      <w:r>
        <w:t>This document was automatically generated using GPT-4 AI Release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televisa-univision/client-web/releases/tag/tvapp/v1.104.0-rc.1" TargetMode="External"/><Relationship Id="rId11" Type="http://schemas.openxmlformats.org/officeDocument/2006/relationships/hyperlink" Target="https://confluence.televisaunivision.com/display/PROJECTDOCS" TargetMode="External"/><Relationship Id="rId12" Type="http://schemas.openxmlformats.org/officeDocument/2006/relationships/hyperlink" Target="https://televisaunivision.atlassian.net/jira/software/c/projects/CWB/board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