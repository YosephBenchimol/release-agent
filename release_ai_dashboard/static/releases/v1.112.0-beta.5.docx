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v1.112.0-beta.5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/>
      <w:r>
        <w:t>📌 **Summary** — Improvements in internal identity calls.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 xml:space="preserve">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https://github.com/televisa-univision/client-web/releases/tag/v1.112.0-beta.5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12.0-beta.5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