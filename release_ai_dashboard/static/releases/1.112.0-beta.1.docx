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1.112.0-beta.1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>
        <w:pStyle w:val="ListBullet"/>
      </w:pPr>
      <w:r>
        <w:t>- Improvements in internal identity calls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>Fixed external identity calls. Now routed internally.</w:t>
            </w:r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hyperlink r:id="rId9">
              <w:r>
                <w:rPr>
                  <w:color w:val="0000FF"/>
                  <w:u w:val="single"/>
                </w:rPr>
                <w:t>https://televisaunivision.atlassian.net/browse/CWB-14290</w:t>
              </w:r>
            </w:hyperlink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https://github.com/televisa-univision/client-web/releases/tag/1.112.0-beta.1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1.112.0-beta.1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