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Release Management Document</w:t>
      </w:r>
    </w:p>
    <w:p>
      <w:r>
        <w:t>Project Name: Client WebApp</w:t>
      </w:r>
    </w:p>
    <w:p>
      <w:r>
        <w:t>Version: v1.108.1</w:t>
      </w:r>
    </w:p>
    <w:p>
      <w:r>
        <w:t>Release Date: 2025-06-23</w:t>
      </w:r>
    </w:p>
    <w:p>
      <w:r>
        <w:t>Prepared By: Yoseph Benchimol</w:t>
      </w:r>
    </w:p>
    <w:p/>
    <w:p>
      <w:pPr>
        <w:pStyle w:val="Heading2"/>
      </w:pPr>
      <w:r>
        <w:t>1. Summary of Changes</w:t>
      </w:r>
    </w:p>
    <w:p>
      <w:pPr/>
      <w:r>
        <w:t>📌 **Summary** — You haven't provided any items for translation. please provide the list of items you want to be translated or checked.</w:t>
      </w:r>
    </w:p>
    <w:p/>
    <w:p>
      <w:pPr>
        <w:pStyle w:val="Heading2"/>
      </w:pPr>
      <w:r>
        <w:t>2. Detailed Release Notes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Ticket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Link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[CWB-14290] internal calls to identity from app router ([#10470](https://github.com/televisa-univision/client-web/issues/10470)) ([bf77bf5](https://github.com/televisa-univision/client-web/commit/bf77bf56c544e1d16430e86cbe038a3a2b14c6aa))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3. Known Issues</w:t>
      </w:r>
    </w:p>
    <w:p>
      <w:r>
        <w:t>No known issues reported in this release.</w:t>
      </w:r>
    </w:p>
    <w:p/>
    <w:p>
      <w:pPr>
        <w:pStyle w:val="Heading2"/>
      </w:pPr>
      <w:r>
        <w:t>4. Deployment Checklist</w:t>
      </w:r>
    </w:p>
    <w:p>
      <w:pPr>
        <w:pStyle w:val="ListBullet"/>
      </w:pPr>
      <w:r>
        <w:t>✅ Code merged into main branch</w:t>
      </w:r>
    </w:p>
    <w:p>
      <w:pPr>
        <w:pStyle w:val="ListBullet"/>
      </w:pPr>
      <w:r>
        <w:t>✅ Tests passed in staging</w:t>
      </w:r>
    </w:p>
    <w:p>
      <w:pPr>
        <w:pStyle w:val="ListBullet"/>
      </w:pPr>
      <w:r>
        <w:t>✅ Launch to production confirmed</w:t>
      </w:r>
    </w:p>
    <w:p/>
    <w:p>
      <w:pPr>
        <w:pStyle w:val="Heading2"/>
      </w:pPr>
      <w:r>
        <w:t>5. Stakeholders &amp; Approvals</w:t>
      </w:r>
    </w:p>
    <w:p>
      <w:pPr>
        <w:pStyle w:val="ListBullet"/>
      </w:pPr>
      <w:r>
        <w:t>- Product Owner: Juan Pérez ✅</w:t>
      </w:r>
    </w:p>
    <w:p>
      <w:pPr>
        <w:pStyle w:val="ListBullet"/>
      </w:pPr>
      <w:r>
        <w:t>- QA Lead: Ana Torres ✅</w:t>
      </w:r>
    </w:p>
    <w:p>
      <w:pPr>
        <w:pStyle w:val="ListBullet"/>
      </w:pPr>
      <w:r>
        <w:t>- DevOps: Miguel Díaz ✅</w:t>
      </w:r>
    </w:p>
    <w:p/>
    <w:p>
      <w:pPr>
        <w:pStyle w:val="Heading2"/>
      </w:pPr>
      <w:r>
        <w:t>6. Supporting Links</w:t>
      </w:r>
    </w:p>
    <w:p>
      <w:r>
        <w:t xml:space="preserve">Release en GitHub: </w:t>
      </w:r>
      <w:hyperlink r:id="rId10">
        <w:r>
          <w:rPr>
            <w:color w:val="0000FF"/>
            <w:u w:val="single"/>
          </w:rPr>
          <w:t>https://github.com/televisa-univision/client-web/releases/tag/v1.108.1</w:t>
        </w:r>
      </w:hyperlink>
    </w:p>
    <w:p>
      <w:r>
        <w:t xml:space="preserve">Documentación técnica: </w:t>
      </w:r>
      <w:hyperlink r:id="rId11">
        <w:r>
          <w:rPr>
            <w:color w:val="0000FF"/>
            <w:u w:val="single"/>
          </w:rPr>
          <w:t>https://confluence.televisaunivision.com/display/PROJECTDOCS</w:t>
        </w:r>
      </w:hyperlink>
    </w:p>
    <w:p>
      <w:r>
        <w:t xml:space="preserve">Jira Board: </w:t>
      </w:r>
      <w:hyperlink r:id="rId12">
        <w:r>
          <w:rPr>
            <w:color w:val="0000FF"/>
            <w:u w:val="single"/>
          </w:rPr>
          <w:t>https://televisaunivision.atlassian.net/jira/software/c/projects/CWB/boards/34</w:t>
        </w:r>
      </w:hyperlink>
    </w:p>
    <w:p/>
    <w:p>
      <w:pPr>
        <w:pStyle w:val="IntenseQuote"/>
      </w:pPr>
      <w:r>
        <w:t>This document was automatically generated using GPT-4 AI Release Assistant.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Relationship Id="rId10" Type="http://schemas.openxmlformats.org/officeDocument/2006/relationships/hyperlink" Target="https://github.com/televisa-univision/client-web/releases/tag/v1.108.1" TargetMode="External"/><Relationship Id="rId11" Type="http://schemas.openxmlformats.org/officeDocument/2006/relationships/hyperlink" Target="https://confluence.televisaunivision.com/display/PROJECTDOCS" TargetMode="External"/><Relationship Id="rId12" Type="http://schemas.openxmlformats.org/officeDocument/2006/relationships/hyperlink" Target="https://televisaunivision.atlassian.net/jira/software/c/projects/CWB/boards/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