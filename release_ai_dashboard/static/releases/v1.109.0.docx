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📄 Release Management Document</w:t>
      </w:r>
    </w:p>
    <w:p>
      <w:r>
        <w:t>Project Name: Client WebApp</w:t>
      </w:r>
    </w:p>
    <w:p>
      <w:r>
        <w:t>Version: v1.109.0</w:t>
      </w:r>
    </w:p>
    <w:p>
      <w:r>
        <w:t>Release Date: 2025-06-23</w:t>
      </w:r>
    </w:p>
    <w:p>
      <w:r>
        <w:t>Prepared By: Yoseph Benchimol</w:t>
      </w:r>
    </w:p>
    <w:p/>
    <w:p>
      <w:pPr>
        <w:pStyle w:val="Heading2"/>
      </w:pPr>
      <w:r>
        <w:t>1. Summary of Changes</w:t>
      </w:r>
    </w:p>
    <w:p>
      <w:pPr/>
      <w:r>
        <w:t>📌 **Summary** — You didn't provide any items for translation. please provide the list of items you want to be translated or checked.</w:t>
      </w:r>
    </w:p>
    <w:p/>
    <w:p>
      <w:pPr>
        <w:pStyle w:val="Heading2"/>
      </w:pPr>
      <w:r>
        <w:t>2. Detailed Release Notes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Ticket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Link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[CWB-14209] Show proper error for checkbox in PlanChangeSummary component ([#10436](https://github.com/televisa-univision/client-web/issues/10436)) ([4d285dc](https://github.com/televisa-univision/client-web/commit/4d285dc05b3e9ebae4b4e6d4b7b5c04c6bedab13))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[CWB-14234] Adjustments to card spaces in Disney's Picker Plan ([#10472](https://github.com/televisa-univision/client-web/issues/10472)) ([92d7331](https://github.com/televisa-univision/client-web/commit/92d7331a784d4304df2ef7524f55bfd4e950c223))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[CWB-14236] 1st Card should be unfolded ([#10477](https://github.com/televisa-univision/client-web/issues/10477)) ([4c6a548](https://github.com/televisa-univision/client-web/commit/4c6a54860dc50070befaaf4641b13e9ed2b67a6d))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[CWB-14238] Landing Page - Tablet - Top nav Spacing and plans missing ([#10473](https://github.com/televisa-univision/client-web/issues/10473)) ([735dfd0](https://github.com/televisa-univision/client-web/commit/735dfd064ed4b4b42c0a9ebe843163172aa116cb))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[CWB-14251] Call refresh token in the CouponsContainer before redirect to welcome page to ensure that the token is updated for the next calls ([#10474](https://github.com/televisa-univision/client-web/issues/10474)) ([83c4a7f](https://github.com/televisa-univision/client-web/commit/83c4a7fa3d904639a4e39b7d5ebff2ccb31cd691))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[CWB-14251] keep loader while redirection occurs ([#10487](https://github.com/televisa-univision/client-web/issues/10487)) ([e6093da](https://github.com/televisa-univision/client-web/commit/e6093da944b251143efb116236f020f0dab16618))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[CWB-14260] - Video is reproduced behind the CSL modal ([#10469](https://github.com/televisa-univision/client-web/issues/10469)) ([3625919](https://github.com/televisa-univision/client-web/commit/3625919551e66344c547404e39ba99e4e403c825))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[CWB-14261] added validation to exit on concurrent stream limit message to exit the full screen mode and be able to see the message ([#10467](https://github.com/televisa-univision/client-web/issues/10467)) ([8f322de](https://github.com/televisa-univision/client-web/commit/8f322de5eef2b41f3992b33a14183f168a781d3d))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[CWB-14306] fix search query param lint ([#10475](https://github.com/televisa-univision/client-web/issues/10475)) ([a8977a8](https://github.com/televisa-univision/client-web/commit/a8977a812092243dbed0ab8d8ffcf577d7b04ab9))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[CWB-14344] add live validation for player custom data ([#10496](https://github.com/televisa-univision/client-web/issues/10496)) ([b4bb6e0](https://github.com/televisa-univision/client-web/commit/b4bb6e0f08746cf0c5fcffc081d699ff565ff7cc))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[CWB-14386] - edit profile name ([#10504](https://github.com/televisa-univision/client-web/issues/10504)) ([7d8bb97](https://github.com/televisa-univision/client-web/commit/7d8bb9788f07fb1183f0ca21d103cfab3d3c1cfb))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[CWB-14391] update disney landing button subsribe now ([#10503](https://github.com/televisa-univision/client-web/issues/10503)) ([0c474ce](https://github.com/televisa-univision/client-web/commit/0c474cebb55ee36fe106317b1a2f79a885f6acb4))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[CWB-14404] "X" button doesn't delete the name ([#10506](https://github.com/televisa-univision/client-web/issues/10506)) ([c18881c](https://github.com/televisa-univision/client-web/commit/c18881cd491c67e72790851930b88b2fcd9e1e52))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[CWB-14428] add profile modal on kids reg wall ([#10513](https://github.com/televisa-univision/client-web/issues/10513)) ([0fa5da1](https://github.com/televisa-univision/client-web/commit/0fa5da1808752f3ed5ea743c8ecb2dde7da180ba))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[CWB-11969] Web Updates for typography on subscription flows ([#10453](https://github.com/televisa-univision/client-web/issues/10453)) ([71a4f48](https://github.com/televisa-univision/client-web/commit/71a4f485a14340b0fa4a7429aa8c2bca0b3f077d))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[CWB-14118][CWB-14119] Create wrapper CancelFlowExperimentalButton component and use it in the cancelation flow components ([#10390](https://github.com/televisa-univision/client-web/issues/10390)) ([be1cc09](https://github.com/televisa-univision/client-web/commit/be1cc09f875f73efabb3e485e3eb64a2f467b4fb))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[CWB-14181] akta SDK v4.0.16 ([#10456](https://github.com/televisa-univision/client-web/issues/10456)) ([3c1b6a7](https://github.com/televisa-univision/client-web/commit/3c1b6a7d66538760435174c6a221b818a57460e7))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3. Known Issues</w:t>
      </w:r>
    </w:p>
    <w:p>
      <w:r>
        <w:t>No known issues reported in this release.</w:t>
      </w:r>
    </w:p>
    <w:p/>
    <w:p>
      <w:pPr>
        <w:pStyle w:val="Heading2"/>
      </w:pPr>
      <w:r>
        <w:t>4. Deployment Checklist</w:t>
      </w:r>
    </w:p>
    <w:p>
      <w:pPr>
        <w:pStyle w:val="ListBullet"/>
      </w:pPr>
      <w:r>
        <w:t>✅ Code merged into main branch</w:t>
      </w:r>
    </w:p>
    <w:p>
      <w:pPr>
        <w:pStyle w:val="ListBullet"/>
      </w:pPr>
      <w:r>
        <w:t>✅ Tests passed in staging</w:t>
      </w:r>
    </w:p>
    <w:p>
      <w:pPr>
        <w:pStyle w:val="ListBullet"/>
      </w:pPr>
      <w:r>
        <w:t>✅ Launch to production confirmed</w:t>
      </w:r>
    </w:p>
    <w:p/>
    <w:p>
      <w:pPr>
        <w:pStyle w:val="Heading2"/>
      </w:pPr>
      <w:r>
        <w:t>5. Stakeholders &amp; Approvals</w:t>
      </w:r>
    </w:p>
    <w:p>
      <w:pPr>
        <w:pStyle w:val="ListBullet"/>
      </w:pPr>
      <w:r>
        <w:t>- Product Owner: Juan Pérez ✅</w:t>
      </w:r>
    </w:p>
    <w:p>
      <w:pPr>
        <w:pStyle w:val="ListBullet"/>
      </w:pPr>
      <w:r>
        <w:t>- QA Lead: Ana Torres ✅</w:t>
      </w:r>
    </w:p>
    <w:p>
      <w:pPr>
        <w:pStyle w:val="ListBullet"/>
      </w:pPr>
      <w:r>
        <w:t>- DevOps: Miguel Díaz ✅</w:t>
      </w:r>
    </w:p>
    <w:p/>
    <w:p>
      <w:pPr>
        <w:pStyle w:val="Heading2"/>
      </w:pPr>
      <w:r>
        <w:t>6. Supporting Links</w:t>
      </w:r>
    </w:p>
    <w:p>
      <w:r>
        <w:t xml:space="preserve">Release en GitHub: </w:t>
      </w:r>
      <w:hyperlink r:id="rId10">
        <w:r>
          <w:rPr>
            <w:color w:val="0000FF"/>
            <w:u w:val="single"/>
          </w:rPr>
          <w:t>https://github.com/televisa-univision/client-web/releases/tag/v1.109.0</w:t>
        </w:r>
      </w:hyperlink>
    </w:p>
    <w:p>
      <w:r>
        <w:t xml:space="preserve">Documentación técnica: </w:t>
      </w:r>
      <w:hyperlink r:id="rId11">
        <w:r>
          <w:rPr>
            <w:color w:val="0000FF"/>
            <w:u w:val="single"/>
          </w:rPr>
          <w:t>https://confluence.televisaunivision.com/display/PROJECTDOCS</w:t>
        </w:r>
      </w:hyperlink>
    </w:p>
    <w:p>
      <w:r>
        <w:t xml:space="preserve">Jira Board: </w:t>
      </w:r>
      <w:hyperlink r:id="rId12">
        <w:r>
          <w:rPr>
            <w:color w:val="0000FF"/>
            <w:u w:val="single"/>
          </w:rPr>
          <w:t>https://televisaunivision.atlassian.net/jira/software/c/projects/CWB/boards/34</w:t>
        </w:r>
      </w:hyperlink>
    </w:p>
    <w:p/>
    <w:p>
      <w:pPr>
        <w:pStyle w:val="IntenseQuote"/>
      </w:pPr>
      <w:r>
        <w:t>This document was automatically generated using GPT-4 AI Release Assistant.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Relationship Id="rId10" Type="http://schemas.openxmlformats.org/officeDocument/2006/relationships/hyperlink" Target="https://github.com/televisa-univision/client-web/releases/tag/v1.109.0" TargetMode="External"/><Relationship Id="rId11" Type="http://schemas.openxmlformats.org/officeDocument/2006/relationships/hyperlink" Target="https://confluence.televisaunivision.com/display/PROJECTDOCS" TargetMode="External"/><Relationship Id="rId12" Type="http://schemas.openxmlformats.org/officeDocument/2006/relationships/hyperlink" Target="https://televisaunivision.atlassian.net/jira/software/c/projects/CWB/boards/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