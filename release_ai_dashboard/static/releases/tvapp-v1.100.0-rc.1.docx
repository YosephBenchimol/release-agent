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tvapp/v1.100.0-rc.1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>
        <w:pStyle w:val="ListBullet"/>
      </w:pPr>
      <w:r>
        <w:t>- Improvements in internal identity calls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>
              <w:t>CWB-14290</w:t>
            </w:r>
          </w:p>
        </w:tc>
        <w:tc>
          <w:tcPr>
            <w:tcW w:type="dxa" w:w="2160"/>
          </w:tcPr>
          <w:p>
            <w:r>
              <w:t>Fixed external identity calls. Now routed internally.</w:t>
            </w:r>
          </w:p>
        </w:tc>
        <w:tc>
          <w:tcPr>
            <w:tcW w:type="dxa" w:w="2160"/>
          </w:tcPr>
          <w:p>
            <w:r>
              <w:t>Done</w:t>
            </w:r>
          </w:p>
        </w:tc>
        <w:tc>
          <w:tcPr>
            <w:tcW w:type="dxa" w:w="2160"/>
          </w:tcPr>
          <w:p>
            <w:hyperlink r:id="rId9">
              <w:r>
                <w:rPr>
                  <w:color w:val="0000FF"/>
                  <w:u w:val="single"/>
                </w:rPr>
                <w:t>https://televisaunivision.atlassian.net/browse/CWB-14290</w:t>
              </w:r>
            </w:hyperlink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https://github.com/televisa-univision/client-web/releases/tag/tvapp/v1.100.0-rc.1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elevisaunivision.atlassian.net/browse/CWB-14290" TargetMode="External"/><Relationship Id="rId10" Type="http://schemas.openxmlformats.org/officeDocument/2006/relationships/hyperlink" Target="https://github.com/televisa-univision/client-web/releases/tag/tvapp/v1.100.0-rc.1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